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7F45" w14:textId="77777777" w:rsidR="008226B3" w:rsidRDefault="00D00D33">
      <w:pPr>
        <w:pStyle w:val="Title"/>
      </w:pPr>
      <w:r>
        <w:t>🏡</w:t>
      </w:r>
      <w:r>
        <w:t xml:space="preserve"> House Price Prediction Using Linear Regression</w:t>
      </w:r>
    </w:p>
    <w:p w14:paraId="43744CDD" w14:textId="77777777" w:rsidR="008226B3" w:rsidRDefault="00D00D33">
      <w:pPr>
        <w:pStyle w:val="Heading1"/>
      </w:pPr>
      <w:r>
        <w:t>📘</w:t>
      </w:r>
      <w:r>
        <w:t xml:space="preserve"> Project Overview</w:t>
      </w:r>
    </w:p>
    <w:p w14:paraId="5FB5A01C" w14:textId="77777777" w:rsidR="008226B3" w:rsidRDefault="00D00D33">
      <w:r>
        <w:t xml:space="preserve">In this project, we analyze a real estate dataset and build a Linear Regression model to predict house prices based on several features such as number of bedrooms, bathrooms, </w:t>
      </w:r>
      <w:r>
        <w:t>square footage, location, and more. The goal is to evaluate the relationship between these variables and the house prices to make price predictions for unseen properties.</w:t>
      </w:r>
    </w:p>
    <w:p w14:paraId="55CC4C9B" w14:textId="77777777" w:rsidR="008226B3" w:rsidRDefault="00D00D33">
      <w:pPr>
        <w:pStyle w:val="Heading1"/>
      </w:pPr>
      <w:r>
        <w:t>📂</w:t>
      </w:r>
      <w:r>
        <w:t xml:space="preserve"> Dataset Information</w:t>
      </w:r>
    </w:p>
    <w:p w14:paraId="19A3A882" w14:textId="77777777" w:rsidR="008226B3" w:rsidRDefault="00D00D33">
      <w:r>
        <w:t>The dataset consists of multiple features representing propert</w:t>
      </w:r>
      <w:r>
        <w:t>ies, including:</w:t>
      </w:r>
      <w:r>
        <w:br/>
        <w:t>- date: Date of sale</w:t>
      </w:r>
      <w:r>
        <w:br/>
        <w:t>- price: Price of the house (target variable)</w:t>
      </w:r>
      <w:r>
        <w:br/>
        <w:t>- bedrooms, bathrooms: Number of rooms</w:t>
      </w:r>
      <w:r>
        <w:br/>
        <w:t>- sqft_living, sqft_lot, sqft_above, sqft_basement: Size features in square feet</w:t>
      </w:r>
      <w:r>
        <w:br/>
        <w:t>- floors: Number of floors</w:t>
      </w:r>
      <w:r>
        <w:br/>
        <w:t>- waterfront, view, condit</w:t>
      </w:r>
      <w:r>
        <w:t>ion: Quality and location-related flags</w:t>
      </w:r>
      <w:r>
        <w:br/>
        <w:t>- yr_built, yr_renovated: Construction history</w:t>
      </w:r>
      <w:r>
        <w:br/>
        <w:t>- street, city, statezip, country: Address fields</w:t>
      </w:r>
      <w:r>
        <w:br/>
      </w:r>
      <w:r>
        <w:br/>
      </w:r>
      <w:r>
        <w:t>🔢</w:t>
      </w:r>
      <w:r>
        <w:t xml:space="preserve"> Shape of dataset: 5 rows (sample shown) × 18 columns</w:t>
      </w:r>
      <w:r>
        <w:br/>
      </w:r>
      <w:r>
        <w:t>🧹</w:t>
      </w:r>
      <w:r>
        <w:t xml:space="preserve"> Missing values: None found in this dataset</w:t>
      </w:r>
    </w:p>
    <w:p w14:paraId="368440AB" w14:textId="77777777" w:rsidR="008226B3" w:rsidRDefault="00D00D33">
      <w:pPr>
        <w:pStyle w:val="Heading1"/>
      </w:pPr>
      <w:r>
        <w:t>🔧</w:t>
      </w:r>
      <w:r>
        <w:t xml:space="preserve"> Data Preproce</w:t>
      </w:r>
      <w:r>
        <w:t>ssing</w:t>
      </w:r>
    </w:p>
    <w:p w14:paraId="0AB1B7DE" w14:textId="77777777" w:rsidR="008226B3" w:rsidRDefault="00D00D33">
      <w:r>
        <w:t>• Converted categorical features (street, city, statezip, country) into numerical format using one-hot encoding or label encoding if needed.</w:t>
      </w:r>
      <w:r>
        <w:br/>
        <w:t>• Dropped irrelevant columns like date or street if found to not contribute significantly to prediction accur</w:t>
      </w:r>
      <w:r>
        <w:t>acy.</w:t>
      </w:r>
      <w:r>
        <w:br/>
        <w:t>• Split dataset into training (80%) and testing (20%) sets.</w:t>
      </w:r>
    </w:p>
    <w:p w14:paraId="5EE767A9" w14:textId="77777777" w:rsidR="008226B3" w:rsidRDefault="00D00D33">
      <w:pPr>
        <w:pStyle w:val="Heading1"/>
      </w:pPr>
      <w:r>
        <w:t>🧠</w:t>
      </w:r>
      <w:r>
        <w:t xml:space="preserve"> Model: Linear Regression</w:t>
      </w:r>
    </w:p>
    <w:p w14:paraId="6E809815" w14:textId="77777777" w:rsidR="008226B3" w:rsidRDefault="00D00D33">
      <w:r>
        <w:t>We used Linear Regression from sklearn.linear_model. The model attempts to predict price using other numerical features.</w:t>
      </w:r>
    </w:p>
    <w:p w14:paraId="565747BA" w14:textId="77777777" w:rsidR="008226B3" w:rsidRDefault="00D00D33">
      <w:pPr>
        <w:pStyle w:val="Heading1"/>
      </w:pPr>
      <w:r>
        <w:lastRenderedPageBreak/>
        <w:t>📊</w:t>
      </w:r>
      <w:r>
        <w:t xml:space="preserve"> Model Performance</w:t>
      </w:r>
    </w:p>
    <w:p w14:paraId="6D678C33" w14:textId="77777777" w:rsidR="008226B3" w:rsidRDefault="00D00D33">
      <w:r>
        <w:t>Metrics used:</w:t>
      </w:r>
      <w:r>
        <w:br/>
      </w:r>
      <w:r>
        <w:t>📉</w:t>
      </w:r>
      <w:r>
        <w:t xml:space="preserve"> Root</w:t>
      </w:r>
      <w:r>
        <w:t xml:space="preserve"> Mean Squared Error (RMSE): 981,810.75</w:t>
      </w:r>
      <w:r>
        <w:br/>
      </w:r>
      <w:r>
        <w:t>📈</w:t>
      </w:r>
      <w:r>
        <w:t xml:space="preserve"> R-squared (R² Score): 0.0548 (very low)</w:t>
      </w:r>
      <w:r>
        <w:br/>
      </w:r>
      <w:r>
        <w:br/>
      </w:r>
      <w:r>
        <w:t>🔎</w:t>
      </w:r>
      <w:r>
        <w:t xml:space="preserve"> Interpretation:</w:t>
      </w:r>
      <w:r>
        <w:br/>
        <w:t>The R² value indicates that only ~5.5% of the variance in house prices is explained by this model. This suggests that either:</w:t>
      </w:r>
      <w:r>
        <w:br/>
        <w:t xml:space="preserve">- Linear Regression may not </w:t>
      </w:r>
      <w:r>
        <w:t>be the best model for this data</w:t>
      </w:r>
      <w:r>
        <w:br/>
        <w:t>- Important features are missing or not transformed well</w:t>
      </w:r>
      <w:r>
        <w:br/>
        <w:t>- There are outliers or non-linear relationships in the data</w:t>
      </w:r>
    </w:p>
    <w:p w14:paraId="387A745E" w14:textId="77777777" w:rsidR="008226B3" w:rsidRDefault="00D00D33">
      <w:pPr>
        <w:pStyle w:val="Heading1"/>
      </w:pPr>
      <w:r>
        <w:t>🧪</w:t>
      </w:r>
      <w:r>
        <w:t xml:space="preserve"> Sample Predictions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26B3" w14:paraId="3FA1F994" w14:textId="77777777">
        <w:tc>
          <w:tcPr>
            <w:tcW w:w="4320" w:type="dxa"/>
          </w:tcPr>
          <w:p w14:paraId="4CCF0D18" w14:textId="77777777" w:rsidR="008226B3" w:rsidRDefault="00D00D33">
            <w:r>
              <w:t>Actual Price</w:t>
            </w:r>
          </w:p>
        </w:tc>
        <w:tc>
          <w:tcPr>
            <w:tcW w:w="4320" w:type="dxa"/>
          </w:tcPr>
          <w:p w14:paraId="3E362E7B" w14:textId="77777777" w:rsidR="008226B3" w:rsidRDefault="00D00D33">
            <w:r>
              <w:t>Predicted Price</w:t>
            </w:r>
          </w:p>
        </w:tc>
      </w:tr>
      <w:tr w:rsidR="008226B3" w14:paraId="59F536D5" w14:textId="77777777">
        <w:tc>
          <w:tcPr>
            <w:tcW w:w="4320" w:type="dxa"/>
          </w:tcPr>
          <w:p w14:paraId="43F074E3" w14:textId="77777777" w:rsidR="008226B3" w:rsidRDefault="00D00D33">
            <w:r>
              <w:t>544,000.0</w:t>
            </w:r>
          </w:p>
        </w:tc>
        <w:tc>
          <w:tcPr>
            <w:tcW w:w="4320" w:type="dxa"/>
          </w:tcPr>
          <w:p w14:paraId="7AC1054C" w14:textId="77777777" w:rsidR="008226B3" w:rsidRDefault="00D00D33">
            <w:r>
              <w:t>460,377.5</w:t>
            </w:r>
          </w:p>
        </w:tc>
      </w:tr>
      <w:tr w:rsidR="008226B3" w14:paraId="26430CEC" w14:textId="77777777">
        <w:tc>
          <w:tcPr>
            <w:tcW w:w="4320" w:type="dxa"/>
          </w:tcPr>
          <w:p w14:paraId="2F457DE5" w14:textId="77777777" w:rsidR="008226B3" w:rsidRDefault="00D00D33">
            <w:r>
              <w:t>0.0</w:t>
            </w:r>
          </w:p>
        </w:tc>
        <w:tc>
          <w:tcPr>
            <w:tcW w:w="4320" w:type="dxa"/>
          </w:tcPr>
          <w:p w14:paraId="17FB7EFA" w14:textId="77777777" w:rsidR="008226B3" w:rsidRDefault="00D00D33">
            <w:r>
              <w:t>225,343.3</w:t>
            </w:r>
          </w:p>
        </w:tc>
      </w:tr>
      <w:tr w:rsidR="008226B3" w14:paraId="6BBAFA9D" w14:textId="77777777">
        <w:tc>
          <w:tcPr>
            <w:tcW w:w="4320" w:type="dxa"/>
          </w:tcPr>
          <w:p w14:paraId="755373E0" w14:textId="77777777" w:rsidR="008226B3" w:rsidRDefault="00D00D33">
            <w:r>
              <w:t>1,712,500.0</w:t>
            </w:r>
          </w:p>
        </w:tc>
        <w:tc>
          <w:tcPr>
            <w:tcW w:w="4320" w:type="dxa"/>
          </w:tcPr>
          <w:p w14:paraId="1D9156C8" w14:textId="77777777" w:rsidR="008226B3" w:rsidRDefault="00D00D33">
            <w:r>
              <w:t>1,261,</w:t>
            </w:r>
            <w:r>
              <w:t>995.0</w:t>
            </w:r>
          </w:p>
        </w:tc>
      </w:tr>
      <w:tr w:rsidR="008226B3" w14:paraId="5F5F0AB0" w14:textId="77777777">
        <w:tc>
          <w:tcPr>
            <w:tcW w:w="4320" w:type="dxa"/>
          </w:tcPr>
          <w:p w14:paraId="7F2D4F91" w14:textId="77777777" w:rsidR="008226B3" w:rsidRDefault="00D00D33">
            <w:r>
              <w:t>365,000.0</w:t>
            </w:r>
          </w:p>
        </w:tc>
        <w:tc>
          <w:tcPr>
            <w:tcW w:w="4320" w:type="dxa"/>
          </w:tcPr>
          <w:p w14:paraId="08527BAB" w14:textId="77777777" w:rsidR="008226B3" w:rsidRDefault="00D00D33">
            <w:r>
              <w:t>446,937.8</w:t>
            </w:r>
          </w:p>
        </w:tc>
      </w:tr>
      <w:tr w:rsidR="008226B3" w14:paraId="215CA67D" w14:textId="77777777">
        <w:tc>
          <w:tcPr>
            <w:tcW w:w="4320" w:type="dxa"/>
          </w:tcPr>
          <w:p w14:paraId="5C29EB49" w14:textId="77777777" w:rsidR="008226B3" w:rsidRDefault="00D00D33">
            <w:r>
              <w:t>275,000.0</w:t>
            </w:r>
          </w:p>
        </w:tc>
        <w:tc>
          <w:tcPr>
            <w:tcW w:w="4320" w:type="dxa"/>
          </w:tcPr>
          <w:p w14:paraId="4F343832" w14:textId="77777777" w:rsidR="008226B3" w:rsidRDefault="00D00D33">
            <w:r>
              <w:t>174,246.0</w:t>
            </w:r>
          </w:p>
        </w:tc>
      </w:tr>
    </w:tbl>
    <w:p w14:paraId="7A6BD875" w14:textId="77777777" w:rsidR="008226B3" w:rsidRDefault="00D00D33">
      <w:r>
        <w:t>Note: A zero in the actual price column likely represents a data issue or missing value.</w:t>
      </w:r>
    </w:p>
    <w:p w14:paraId="165BF28C" w14:textId="77777777" w:rsidR="008226B3" w:rsidRDefault="00D00D33">
      <w:pPr>
        <w:pStyle w:val="Heading1"/>
      </w:pPr>
      <w:r>
        <w:t>📝</w:t>
      </w:r>
      <w:r>
        <w:t xml:space="preserve"> Conclusion</w:t>
      </w:r>
    </w:p>
    <w:p w14:paraId="6074AA04" w14:textId="77777777" w:rsidR="008226B3" w:rsidRDefault="00D00D33">
      <w:r>
        <w:t>• The model built using Linear Regression gives poor predictive performance on this dataset.</w:t>
      </w:r>
      <w:r>
        <w:br/>
        <w:t xml:space="preserve">• Next </w:t>
      </w:r>
      <w:r>
        <w:t>steps to improve:</w:t>
      </w:r>
      <w:r>
        <w:br/>
        <w:t>- Use advanced models like Random Forests, Gradient Boosting, or XGBoost</w:t>
      </w:r>
      <w:r>
        <w:br/>
        <w:t>- Remove or handle outliers</w:t>
      </w:r>
      <w:r>
        <w:br/>
        <w:t>- Apply feature scaling and normalization</w:t>
      </w:r>
      <w:r>
        <w:br/>
        <w:t>- Include location as a proper feature using geocoding</w:t>
      </w:r>
      <w:r>
        <w:br/>
        <w:t>- Use polynomial or interaction terms to</w:t>
      </w:r>
      <w:r>
        <w:t xml:space="preserve"> capture non-linear relationships</w:t>
      </w:r>
    </w:p>
    <w:p w14:paraId="76AB4E64" w14:textId="77777777" w:rsidR="008226B3" w:rsidRDefault="00D00D33">
      <w:pPr>
        <w:pStyle w:val="Heading1"/>
      </w:pPr>
      <w:r>
        <w:t>📌</w:t>
      </w:r>
      <w:r>
        <w:t xml:space="preserve"> Recommendation</w:t>
      </w:r>
    </w:p>
    <w:p w14:paraId="24EB4499" w14:textId="689777AE" w:rsidR="008226B3" w:rsidRDefault="00D00D33">
      <w:r>
        <w:t>While this model is a good starting point, further exploration and more sophisticated models are required for practical real-world use.</w:t>
      </w:r>
    </w:p>
    <w:p w14:paraId="15D73DC8" w14:textId="35D506BB" w:rsidR="00D00D33" w:rsidRDefault="00D00D33"/>
    <w:p w14:paraId="39EF7E83" w14:textId="7504B191" w:rsidR="00D00D33" w:rsidRDefault="00D00D33">
      <w:r>
        <w:lastRenderedPageBreak/>
        <w:t>OUTPUT</w:t>
      </w:r>
    </w:p>
    <w:p w14:paraId="501D0E65" w14:textId="65B700A1" w:rsidR="00D00D33" w:rsidRDefault="00D00D33">
      <w:r>
        <w:rPr>
          <w:noProof/>
        </w:rPr>
        <w:drawing>
          <wp:inline distT="0" distB="0" distL="0" distR="0" wp14:anchorId="48A74DD6" wp14:editId="5C69E65A">
            <wp:extent cx="5486400" cy="392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1CF2" w14:textId="036F05A0" w:rsidR="00D00D33" w:rsidRDefault="00D00D33"/>
    <w:p w14:paraId="55378D70" w14:textId="4F39D203" w:rsidR="00D00D33" w:rsidRDefault="00D00D33"/>
    <w:p w14:paraId="22E778BD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date      price  bedrooms  bathrooms  </w:t>
      </w: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sqft_living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sqft_lot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\</w:t>
      </w:r>
    </w:p>
    <w:p w14:paraId="250FBAD6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0  2014-05-02 00:00:00   313000.0       3.0       1.50         1340      7912   </w:t>
      </w:r>
    </w:p>
    <w:p w14:paraId="677F64DA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  2014-05-02 00:00:00  2384000.0       5.0       2.50         3650      9050   </w:t>
      </w:r>
    </w:p>
    <w:p w14:paraId="1D4CF97B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  2014-05-02 00:00:00   342000.0       3.0       2.00         1930     11947   </w:t>
      </w:r>
    </w:p>
    <w:p w14:paraId="2D0BA7F2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  2014-05-02 00:00:00   420000.0       3.0       2.25         2000      8030   </w:t>
      </w:r>
    </w:p>
    <w:p w14:paraId="3336B499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4  2014-05-02 00:00:00   550000.0       4.0       2.50         1940     10500   </w:t>
      </w:r>
    </w:p>
    <w:p w14:paraId="54BB2893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B1064D2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floors  waterfront  view  condition  </w:t>
      </w: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sqft_above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sqft_basement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yr_built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\</w:t>
      </w:r>
    </w:p>
    <w:p w14:paraId="2EF8A8D4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0     1.5           0     0          3        1340              0      1955   </w:t>
      </w:r>
    </w:p>
    <w:p w14:paraId="14718D02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1     2.0           0     4          5        3370            280      1921   </w:t>
      </w:r>
    </w:p>
    <w:p w14:paraId="633B3DD9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2     1.0           0     0          4        1930              0      1966   </w:t>
      </w:r>
    </w:p>
    <w:p w14:paraId="72C0898B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3     1.0           0     0          4        1000           1000      1963   </w:t>
      </w:r>
    </w:p>
    <w:p w14:paraId="5F697FEC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4     1.0           0     0          4        1140            800      1976   </w:t>
      </w:r>
    </w:p>
    <w:p w14:paraId="6D5D6643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328F6E7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yr_renovated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street       city  </w:t>
      </w: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statezip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country  </w:t>
      </w:r>
    </w:p>
    <w:p w14:paraId="4594B863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0          2005      18810 Densmore Ave N  Shoreline  WA 98133     USA  </w:t>
      </w:r>
    </w:p>
    <w:p w14:paraId="757277D7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             0           709 W Blaine St    Seattle  WA 98119     USA  </w:t>
      </w:r>
    </w:p>
    <w:p w14:paraId="436C770E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             0  26206-26214 143rd Ave SE       Kent  WA 98042     USA  </w:t>
      </w:r>
    </w:p>
    <w:p w14:paraId="332028FB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             0           857 170th Pl NE   Bellevue  WA 98008     USA  </w:t>
      </w:r>
    </w:p>
    <w:p w14:paraId="73D0F74D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4          1992         9105 170th Ave NE    Redmond  WA 98052     USA  </w:t>
      </w:r>
    </w:p>
    <w:p w14:paraId="32AC482C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date             0</w:t>
      </w:r>
    </w:p>
    <w:p w14:paraId="16599BED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price            0</w:t>
      </w:r>
    </w:p>
    <w:p w14:paraId="06BF81B5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bedrooms         0</w:t>
      </w:r>
    </w:p>
    <w:p w14:paraId="7BDFAF7A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bathrooms        0</w:t>
      </w:r>
    </w:p>
    <w:p w14:paraId="4F5BDA66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sqft_living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0</w:t>
      </w:r>
    </w:p>
    <w:p w14:paraId="11D6574B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sqft_lot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0</w:t>
      </w:r>
    </w:p>
    <w:p w14:paraId="66DFA2B9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floors           0</w:t>
      </w:r>
    </w:p>
    <w:p w14:paraId="2C72822D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waterfront       0</w:t>
      </w:r>
    </w:p>
    <w:p w14:paraId="3FF8D290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view             0</w:t>
      </w:r>
    </w:p>
    <w:p w14:paraId="47B2AC76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condition        0</w:t>
      </w:r>
    </w:p>
    <w:p w14:paraId="2C8F1604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sqft_above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0</w:t>
      </w:r>
    </w:p>
    <w:p w14:paraId="084C678E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sqft_basement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0</w:t>
      </w:r>
    </w:p>
    <w:p w14:paraId="762D6CBA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yr_built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0</w:t>
      </w:r>
    </w:p>
    <w:p w14:paraId="47B119F9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yr_renovated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0</w:t>
      </w:r>
    </w:p>
    <w:p w14:paraId="703E4FC7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street           0</w:t>
      </w:r>
    </w:p>
    <w:p w14:paraId="21877BD5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city             0</w:t>
      </w:r>
    </w:p>
    <w:p w14:paraId="65A65BA4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statezip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0</w:t>
      </w:r>
    </w:p>
    <w:p w14:paraId="3A16846F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country          0</w:t>
      </w:r>
    </w:p>
    <w:p w14:paraId="0CE378B5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int64</w:t>
      </w:r>
    </w:p>
    <w:p w14:paraId="0D9A7E31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Root Mean Squared Error: 981810.75</w:t>
      </w:r>
    </w:p>
    <w:p w14:paraId="7AE7C762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R-squared: 0.0548</w:t>
      </w:r>
    </w:p>
    <w:p w14:paraId="28D8F38A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Actual     Predicted</w:t>
      </w:r>
    </w:p>
    <w:p w14:paraId="2603AF34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0   544000.0  4.603775e+05</w:t>
      </w:r>
    </w:p>
    <w:p w14:paraId="76652EF6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1        0.0  2.253433e+05</w:t>
      </w:r>
    </w:p>
    <w:p w14:paraId="22C781BD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2  1712500.0  1.261995e+06</w:t>
      </w:r>
    </w:p>
    <w:p w14:paraId="5AC8F890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3   365000.0  4.469378e+05</w:t>
      </w:r>
    </w:p>
    <w:p w14:paraId="6AF4A266" w14:textId="77777777" w:rsidR="00D00D33" w:rsidRPr="00D00D33" w:rsidRDefault="00D00D33" w:rsidP="00D0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0D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4   275000.0  1.742460e+05</w:t>
      </w:r>
    </w:p>
    <w:p w14:paraId="783A8C23" w14:textId="77777777" w:rsidR="00D00D33" w:rsidRDefault="00D00D33"/>
    <w:sectPr w:rsidR="00D00D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26B3"/>
    <w:rsid w:val="00AA1D8D"/>
    <w:rsid w:val="00B47730"/>
    <w:rsid w:val="00CB0664"/>
    <w:rsid w:val="00D00D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8B1DD"/>
  <w14:defaultImageDpi w14:val="300"/>
  <w15:docId w15:val="{2D565177-93AF-463B-98EA-994D5496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D3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Ashwini XII B</cp:lastModifiedBy>
  <cp:revision>3</cp:revision>
  <dcterms:created xsi:type="dcterms:W3CDTF">2013-12-23T23:15:00Z</dcterms:created>
  <dcterms:modified xsi:type="dcterms:W3CDTF">2025-04-07T13:34:00Z</dcterms:modified>
  <cp:category/>
</cp:coreProperties>
</file>